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VNBL MHT-CET COUNSELLING</w:t>
      </w:r>
    </w:p>
    <w:p>
      <w:pPr>
        <w:jc w:val="center"/>
      </w:pPr>
      <w:r>
        <w:rPr>
          <w:sz w:val="24"/>
        </w:rPr>
        <w:t>Student: Bro   Branch: Information Technology   Percentile: 95.0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college_name</w:t>
            </w:r>
          </w:p>
        </w:tc>
        <w:tc>
          <w:tcPr>
            <w:tcW w:type="dxa" w:w="2160"/>
          </w:tcPr>
          <w:p>
            <w:r>
              <w:t>branch</w:t>
            </w:r>
          </w:p>
        </w:tc>
        <w:tc>
          <w:tcPr>
            <w:tcW w:type="dxa" w:w="2160"/>
          </w:tcPr>
          <w:p>
            <w:r>
              <w:t>min</w:t>
            </w:r>
          </w:p>
        </w:tc>
        <w:tc>
          <w:tcPr>
            <w:tcW w:type="dxa" w:w="2160"/>
          </w:tcPr>
          <w:p>
            <w:r>
              <w:t>max</w:t>
            </w:r>
          </w:p>
        </w:tc>
      </w:tr>
      <w:tr>
        <w:tc>
          <w:tcPr>
            <w:tcW w:type="dxa" w:w="2160"/>
          </w:tcPr>
          <w:p>
            <w:r>
              <w:t>B.R.A.C.T's Vishwakarma Institute of Information Technology, Kondhwa (Bk.), 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95.0850751</w:t>
            </w:r>
          </w:p>
        </w:tc>
        <w:tc>
          <w:tcPr>
            <w:tcW w:type="dxa" w:w="2160"/>
          </w:tcPr>
          <w:p>
            <w:r>
              <w:t>95.0850751</w:t>
            </w:r>
          </w:p>
        </w:tc>
      </w:tr>
      <w:tr>
        <w:tc>
          <w:tcPr>
            <w:tcW w:type="dxa" w:w="2160"/>
          </w:tcPr>
          <w:p>
            <w:r>
              <w:t>Walchand College of Engineering, Sangli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95.0512832</w:t>
            </w:r>
          </w:p>
        </w:tc>
        <w:tc>
          <w:tcPr>
            <w:tcW w:type="dxa" w:w="2160"/>
          </w:tcPr>
          <w:p>
            <w:r>
              <w:t>95.0512832</w:t>
            </w:r>
          </w:p>
        </w:tc>
      </w:tr>
      <w:tr>
        <w:tc>
          <w:tcPr>
            <w:tcW w:type="dxa" w:w="2160"/>
          </w:tcPr>
          <w:p>
            <w:r>
              <w:t>Pimpri Chinchwad Education Trust's Pimpri Chinchwad College Of Engineering And Research, Ravet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95.0419966</w:t>
            </w:r>
          </w:p>
        </w:tc>
        <w:tc>
          <w:tcPr>
            <w:tcW w:type="dxa" w:w="2160"/>
          </w:tcPr>
          <w:p>
            <w:r>
              <w:t>95.0419966</w:t>
            </w:r>
          </w:p>
        </w:tc>
      </w:tr>
      <w:tr>
        <w:tc>
          <w:tcPr>
            <w:tcW w:type="dxa" w:w="2160"/>
          </w:tcPr>
          <w:p>
            <w:r>
              <w:t>Dr. D. Y. Patil Unitech Society's Dr. D. Y. Patil  Institute of Technology, Pimpri, 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94.9790794</w:t>
            </w:r>
          </w:p>
        </w:tc>
        <w:tc>
          <w:tcPr>
            <w:tcW w:type="dxa" w:w="2160"/>
          </w:tcPr>
          <w:p>
            <w:r>
              <w:t>94.9790794</w:t>
            </w:r>
          </w:p>
        </w:tc>
      </w:tr>
      <w:tr>
        <w:tc>
          <w:tcPr>
            <w:tcW w:type="dxa" w:w="2160"/>
          </w:tcPr>
          <w:p>
            <w:r>
              <w:t>Government College of Engineering, Amravati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94.9538024</w:t>
            </w:r>
          </w:p>
        </w:tc>
        <w:tc>
          <w:tcPr>
            <w:tcW w:type="dxa" w:w="2160"/>
          </w:tcPr>
          <w:p>
            <w:r>
              <w:t>94.9538024</w:t>
            </w:r>
          </w:p>
        </w:tc>
      </w:tr>
      <w:tr>
        <w:tc>
          <w:tcPr>
            <w:tcW w:type="dxa" w:w="2160"/>
          </w:tcPr>
          <w:p>
            <w:r>
              <w:t>Dr. D. Y. Patil Unitech Society's Dr. D. Y. Patil  Institute of Technology, Pimpri, 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94.9108451</w:t>
            </w:r>
          </w:p>
        </w:tc>
        <w:tc>
          <w:tcPr>
            <w:tcW w:type="dxa" w:w="2160"/>
          </w:tcPr>
          <w:p>
            <w:r>
              <w:t>94.9108451</w:t>
            </w:r>
          </w:p>
        </w:tc>
      </w:tr>
      <w:tr>
        <w:tc>
          <w:tcPr>
            <w:tcW w:type="dxa" w:w="2160"/>
          </w:tcPr>
          <w:p>
            <w:r>
              <w:t>Dr. D. Y. Patil Pratishthan's D.Y.Patil College of Engineering Akurdi, 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94.9082722</w:t>
            </w:r>
          </w:p>
        </w:tc>
        <w:tc>
          <w:tcPr>
            <w:tcW w:type="dxa" w:w="2160"/>
          </w:tcPr>
          <w:p>
            <w:r>
              <w:t>94.9082722</w:t>
            </w:r>
          </w:p>
        </w:tc>
      </w:tr>
      <w:tr>
        <w:tc>
          <w:tcPr>
            <w:tcW w:type="dxa" w:w="2160"/>
          </w:tcPr>
          <w:p>
            <w:r>
              <w:t>Dr. D. Y. Patil Pratishthan's D.Y.Patil College of Engineering Akurdi, 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94.9082722</w:t>
            </w:r>
          </w:p>
        </w:tc>
        <w:tc>
          <w:tcPr>
            <w:tcW w:type="dxa" w:w="2160"/>
          </w:tcPr>
          <w:p>
            <w:r>
              <w:t>94.9082722</w:t>
            </w:r>
          </w:p>
        </w:tc>
      </w:tr>
      <w:tr>
        <w:tc>
          <w:tcPr>
            <w:tcW w:type="dxa" w:w="2160"/>
          </w:tcPr>
          <w:p>
            <w:r>
              <w:t>Pimpri Chinchwad Education Trust's Pimpri Chinchwad College Of Engineering And Research, Ravet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94.9082722</w:t>
            </w:r>
          </w:p>
        </w:tc>
        <w:tc>
          <w:tcPr>
            <w:tcW w:type="dxa" w:w="2160"/>
          </w:tcPr>
          <w:p>
            <w:r>
              <w:t>94.9082722</w:t>
            </w:r>
          </w:p>
        </w:tc>
      </w:tr>
      <w:tr>
        <w:tc>
          <w:tcPr>
            <w:tcW w:type="dxa" w:w="2160"/>
          </w:tcPr>
          <w:p>
            <w:r>
              <w:t>Dr. D. Y. Patil Unitech Society's Dr. D. Y. Patil  Institute of Technology, Pimpri, 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94.8726477</w:t>
            </w:r>
          </w:p>
        </w:tc>
        <w:tc>
          <w:tcPr>
            <w:tcW w:type="dxa" w:w="2160"/>
          </w:tcPr>
          <w:p>
            <w:r>
              <w:t>94.8726477</w:t>
            </w:r>
          </w:p>
        </w:tc>
      </w:tr>
      <w:tr>
        <w:tc>
          <w:tcPr>
            <w:tcW w:type="dxa" w:w="2160"/>
          </w:tcPr>
          <w:p>
            <w:r>
              <w:t>Government College of Engineering, Amravati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94.8726477</w:t>
            </w:r>
          </w:p>
        </w:tc>
        <w:tc>
          <w:tcPr>
            <w:tcW w:type="dxa" w:w="2160"/>
          </w:tcPr>
          <w:p>
            <w:r>
              <w:t>94.8726477</w:t>
            </w:r>
          </w:p>
        </w:tc>
      </w:tr>
      <w:tr>
        <w:tc>
          <w:tcPr>
            <w:tcW w:type="dxa" w:w="2160"/>
          </w:tcPr>
          <w:p>
            <w:r>
              <w:t>Government College of Engineering, Amravati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94.8367501</w:t>
            </w:r>
          </w:p>
        </w:tc>
        <w:tc>
          <w:tcPr>
            <w:tcW w:type="dxa" w:w="2160"/>
          </w:tcPr>
          <w:p>
            <w:r>
              <w:t>95.0512832</w:t>
            </w:r>
          </w:p>
        </w:tc>
      </w:tr>
      <w:tr>
        <w:tc>
          <w:tcPr>
            <w:tcW w:type="dxa" w:w="2160"/>
          </w:tcPr>
          <w:p>
            <w:r>
              <w:t>Pimpri Chinchwad Education Trust, Pimpri Chinchwad College of Engineering, 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94.8196814</w:t>
            </w:r>
          </w:p>
        </w:tc>
        <w:tc>
          <w:tcPr>
            <w:tcW w:type="dxa" w:w="2160"/>
          </w:tcPr>
          <w:p>
            <w:r>
              <w:t>94.8196814</w:t>
            </w:r>
          </w:p>
        </w:tc>
      </w:tr>
      <w:tr>
        <w:tc>
          <w:tcPr>
            <w:tcW w:type="dxa" w:w="2160"/>
          </w:tcPr>
          <w:p>
            <w:r>
              <w:t>Government College of Engineering,  Aurangabad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94.7358445</w:t>
            </w:r>
          </w:p>
        </w:tc>
        <w:tc>
          <w:tcPr>
            <w:tcW w:type="dxa" w:w="2160"/>
          </w:tcPr>
          <w:p>
            <w:r>
              <w:t>94.7358445</w:t>
            </w:r>
          </w:p>
        </w:tc>
      </w:tr>
      <w:tr>
        <w:tc>
          <w:tcPr>
            <w:tcW w:type="dxa" w:w="2160"/>
          </w:tcPr>
          <w:p>
            <w:r>
              <w:t>Pune Vidyarthi Griha's College of Engineering and Technology and G K Pate(Wani) Institute of  Management,  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94.7358445</w:t>
            </w:r>
          </w:p>
        </w:tc>
        <w:tc>
          <w:tcPr>
            <w:tcW w:type="dxa" w:w="2160"/>
          </w:tcPr>
          <w:p>
            <w:r>
              <w:t>94.7358445</w:t>
            </w:r>
          </w:p>
        </w:tc>
      </w:tr>
      <w:tr>
        <w:tc>
          <w:tcPr>
            <w:tcW w:type="dxa" w:w="2160"/>
          </w:tcPr>
          <w:p>
            <w:r>
              <w:t>MKSSS's Cummins College of Engineering for Women, Karvenagar,Pune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94.7015776</w:t>
            </w:r>
          </w:p>
        </w:tc>
        <w:tc>
          <w:tcPr>
            <w:tcW w:type="dxa" w:w="2160"/>
          </w:tcPr>
          <w:p>
            <w:r>
              <w:t>94.7015776</w:t>
            </w:r>
          </w:p>
        </w:tc>
      </w:tr>
      <w:tr>
        <w:tc>
          <w:tcPr>
            <w:tcW w:type="dxa" w:w="2160"/>
          </w:tcPr>
          <w:p>
            <w:r>
              <w:t>Government College of Engineering, Karad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94.6532277</w:t>
            </w:r>
          </w:p>
        </w:tc>
        <w:tc>
          <w:tcPr>
            <w:tcW w:type="dxa" w:w="2160"/>
          </w:tcPr>
          <w:p>
            <w:r>
              <w:t>94.6532277</w:t>
            </w:r>
          </w:p>
        </w:tc>
      </w:tr>
      <w:tr>
        <w:tc>
          <w:tcPr>
            <w:tcW w:type="dxa" w:w="2160"/>
          </w:tcPr>
          <w:p>
            <w:r>
              <w:t>Jaywant Shikshan Prasarak Mandal's,Rajarshi Shahu College of Engineering, Tathawade, 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94.6469248</w:t>
            </w:r>
          </w:p>
        </w:tc>
        <w:tc>
          <w:tcPr>
            <w:tcW w:type="dxa" w:w="2160"/>
          </w:tcPr>
          <w:p>
            <w:r>
              <w:t>94.6469248</w:t>
            </w:r>
          </w:p>
        </w:tc>
      </w:tr>
      <w:tr>
        <w:tc>
          <w:tcPr>
            <w:tcW w:type="dxa" w:w="2160"/>
          </w:tcPr>
          <w:p>
            <w:r>
              <w:t>Jaywant Shikshan Prasarak Mandal's,Rajarshi Shahu College of Engineering, Tathawade, 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94.6205981</w:t>
            </w:r>
          </w:p>
        </w:tc>
        <w:tc>
          <w:tcPr>
            <w:tcW w:type="dxa" w:w="2160"/>
          </w:tcPr>
          <w:p>
            <w:r>
              <w:t>94.7358445</w:t>
            </w:r>
          </w:p>
        </w:tc>
      </w:tr>
      <w:tr>
        <w:tc>
          <w:tcPr>
            <w:tcW w:type="dxa" w:w="2160"/>
          </w:tcPr>
          <w:p>
            <w:r>
              <w:t>Dr. D. Y. Patil Pratishthan's D.Y.Patil College of Engineering Akurdi, 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94.5628072</w:t>
            </w:r>
          </w:p>
        </w:tc>
        <w:tc>
          <w:tcPr>
            <w:tcW w:type="dxa" w:w="2160"/>
          </w:tcPr>
          <w:p>
            <w:r>
              <w:t>94.5628072</w:t>
            </w:r>
          </w:p>
        </w:tc>
      </w:tr>
      <w:tr>
        <w:tc>
          <w:tcPr>
            <w:tcW w:type="dxa" w:w="2160"/>
          </w:tcPr>
          <w:p>
            <w:r>
              <w:t>All India Shri Shivaji Memorial Society's Institute of Information Technology,Pune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94.5135505</w:t>
            </w:r>
          </w:p>
        </w:tc>
        <w:tc>
          <w:tcPr>
            <w:tcW w:type="dxa" w:w="2160"/>
          </w:tcPr>
          <w:p>
            <w:r>
              <w:t>94.6532277</w:t>
            </w:r>
          </w:p>
        </w:tc>
      </w:tr>
      <w:tr>
        <w:tc>
          <w:tcPr>
            <w:tcW w:type="dxa" w:w="2160"/>
          </w:tcPr>
          <w:p>
            <w:r>
              <w:t>Bansilal Ramnath Agarawal Charitable Trust's Vishwakarma Institute of Technology, Bibwewadi, 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94.5114997</w:t>
            </w:r>
          </w:p>
        </w:tc>
        <w:tc>
          <w:tcPr>
            <w:tcW w:type="dxa" w:w="2160"/>
          </w:tcPr>
          <w:p>
            <w:r>
              <w:t>94.5114997</w:t>
            </w:r>
          </w:p>
        </w:tc>
      </w:tr>
      <w:tr>
        <w:tc>
          <w:tcPr>
            <w:tcW w:type="dxa" w:w="2160"/>
          </w:tcPr>
          <w:p>
            <w:r>
              <w:t>Pimpri Chinchwad Education Trust, Pimpri Chinchwad College of Engineering, 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94.5114997</w:t>
            </w:r>
          </w:p>
        </w:tc>
        <w:tc>
          <w:tcPr>
            <w:tcW w:type="dxa" w:w="2160"/>
          </w:tcPr>
          <w:p>
            <w:r>
              <w:t>94.5114997</w:t>
            </w:r>
          </w:p>
        </w:tc>
      </w:tr>
      <w:tr>
        <w:tc>
          <w:tcPr>
            <w:tcW w:type="dxa" w:w="2160"/>
          </w:tcPr>
          <w:p>
            <w:r>
              <w:t>Pune Vidyarthi Griha's College of Engineering and Technology and G K Pate(Wani) Institute of  Management,  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94.5114997</w:t>
            </w:r>
          </w:p>
        </w:tc>
        <w:tc>
          <w:tcPr>
            <w:tcW w:type="dxa" w:w="2160"/>
          </w:tcPr>
          <w:p>
            <w:r>
              <w:t>94.5114997</w:t>
            </w:r>
          </w:p>
        </w:tc>
      </w:tr>
      <w:tr>
        <w:tc>
          <w:tcPr>
            <w:tcW w:type="dxa" w:w="2160"/>
          </w:tcPr>
          <w:p>
            <w:r>
              <w:t>Dr. D. Y. Patil Pratishthan's D.Y.Patil College of Engineering Akurdi, 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94.4462825</w:t>
            </w:r>
          </w:p>
        </w:tc>
        <w:tc>
          <w:tcPr>
            <w:tcW w:type="dxa" w:w="2160"/>
          </w:tcPr>
          <w:p>
            <w:r>
              <w:t>94.9082722</w:t>
            </w:r>
          </w:p>
        </w:tc>
      </w:tr>
      <w:tr>
        <w:tc>
          <w:tcPr>
            <w:tcW w:type="dxa" w:w="2160"/>
          </w:tcPr>
          <w:p>
            <w:r>
              <w:t>Marathwada Mitra Mandal's College of Engineering, Karvenagar, 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94.4333712</w:t>
            </w:r>
          </w:p>
        </w:tc>
        <w:tc>
          <w:tcPr>
            <w:tcW w:type="dxa" w:w="2160"/>
          </w:tcPr>
          <w:p>
            <w:r>
              <w:t>94.7358445</w:t>
            </w:r>
          </w:p>
        </w:tc>
      </w:tr>
      <w:tr>
        <w:tc>
          <w:tcPr>
            <w:tcW w:type="dxa" w:w="2160"/>
          </w:tcPr>
          <w:p>
            <w:r>
              <w:t>All India Shri Shivaji Memorial Society's Institute of Information Technology,Pune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94.4180465</w:t>
            </w:r>
          </w:p>
        </w:tc>
        <w:tc>
          <w:tcPr>
            <w:tcW w:type="dxa" w:w="2160"/>
          </w:tcPr>
          <w:p>
            <w:r>
              <w:t>95.0419966</w:t>
            </w:r>
          </w:p>
        </w:tc>
      </w:tr>
      <w:tr>
        <w:tc>
          <w:tcPr>
            <w:tcW w:type="dxa" w:w="2160"/>
          </w:tcPr>
          <w:p>
            <w:r>
              <w:t>Pimpri Chinchwad Education Trust's Pimpri Chinchwad College Of Engineering And Research, Ravet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94.4073178</w:t>
            </w:r>
          </w:p>
        </w:tc>
        <w:tc>
          <w:tcPr>
            <w:tcW w:type="dxa" w:w="2160"/>
          </w:tcPr>
          <w:p>
            <w:r>
              <w:t>94.9538024</w:t>
            </w:r>
          </w:p>
        </w:tc>
      </w:tr>
      <w:tr>
        <w:tc>
          <w:tcPr>
            <w:tcW w:type="dxa" w:w="2160"/>
          </w:tcPr>
          <w:p>
            <w:r>
              <w:t>International Institute of Information Technology (IÂ²IT), Pune.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94.3125425</w:t>
            </w:r>
          </w:p>
        </w:tc>
        <w:tc>
          <w:tcPr>
            <w:tcW w:type="dxa" w:w="2160"/>
          </w:tcPr>
          <w:p>
            <w:r>
              <w:t>95.1073753</w:t>
            </w:r>
          </w:p>
        </w:tc>
      </w:tr>
      <w:tr>
        <w:tc>
          <w:tcPr>
            <w:tcW w:type="dxa" w:w="2160"/>
          </w:tcPr>
          <w:p>
            <w:r>
              <w:t>Government College of Engineering, Amravati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94.3125425</w:t>
            </w:r>
          </w:p>
        </w:tc>
        <w:tc>
          <w:tcPr>
            <w:tcW w:type="dxa" w:w="2160"/>
          </w:tcPr>
          <w:p>
            <w:r>
              <w:t>94.3125425</w:t>
            </w:r>
          </w:p>
        </w:tc>
      </w:tr>
      <w:tr>
        <w:tc>
          <w:tcPr>
            <w:tcW w:type="dxa" w:w="2160"/>
          </w:tcPr>
          <w:p>
            <w:r>
              <w:t>Jaywant Shikshan Prasarak Mandal's,Rajarshi Shahu College of Engineering, Tathawade, 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94.3125425</w:t>
            </w:r>
          </w:p>
        </w:tc>
        <w:tc>
          <w:tcPr>
            <w:tcW w:type="dxa" w:w="2160"/>
          </w:tcPr>
          <w:p>
            <w:r>
              <w:t>95.0512832</w:t>
            </w:r>
          </w:p>
        </w:tc>
      </w:tr>
      <w:tr>
        <w:tc>
          <w:tcPr>
            <w:tcW w:type="dxa" w:w="2160"/>
          </w:tcPr>
          <w:p>
            <w:r>
              <w:t>Don Bosco Institute of Technology, Mumbai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94.280976</w:t>
            </w:r>
          </w:p>
        </w:tc>
        <w:tc>
          <w:tcPr>
            <w:tcW w:type="dxa" w:w="2160"/>
          </w:tcPr>
          <w:p>
            <w:r>
              <w:t>94.9838648</w:t>
            </w:r>
          </w:p>
        </w:tc>
      </w:tr>
      <w:tr>
        <w:tc>
          <w:tcPr>
            <w:tcW w:type="dxa" w:w="2160"/>
          </w:tcPr>
          <w:p>
            <w:r>
              <w:t>International Institute of Information Technology (IÂ²IT), Pune.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94.2383135</w:t>
            </w:r>
          </w:p>
        </w:tc>
        <w:tc>
          <w:tcPr>
            <w:tcW w:type="dxa" w:w="2160"/>
          </w:tcPr>
          <w:p>
            <w:r>
              <w:t>94.2439578</w:t>
            </w:r>
          </w:p>
        </w:tc>
      </w:tr>
      <w:tr>
        <w:tc>
          <w:tcPr>
            <w:tcW w:type="dxa" w:w="2160"/>
          </w:tcPr>
          <w:p>
            <w:r>
              <w:t>Jaywant Shikshan Prasarak Mandal's,Rajarshi Shahu College of Engineering, Tathawade, 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94.2233079</w:t>
            </w:r>
          </w:p>
        </w:tc>
        <w:tc>
          <w:tcPr>
            <w:tcW w:type="dxa" w:w="2160"/>
          </w:tcPr>
          <w:p>
            <w:r>
              <w:t>94.6532277</w:t>
            </w:r>
          </w:p>
        </w:tc>
      </w:tr>
      <w:tr>
        <w:tc>
          <w:tcPr>
            <w:tcW w:type="dxa" w:w="2160"/>
          </w:tcPr>
          <w:p>
            <w:r>
              <w:t>Shri Guru Gobind Singhji Institute of Engineering and Technology, Nanded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94.2233079</w:t>
            </w:r>
          </w:p>
        </w:tc>
        <w:tc>
          <w:tcPr>
            <w:tcW w:type="dxa" w:w="2160"/>
          </w:tcPr>
          <w:p>
            <w:r>
              <w:t>94.2233079</w:t>
            </w:r>
          </w:p>
        </w:tc>
      </w:tr>
      <w:tr>
        <w:tc>
          <w:tcPr>
            <w:tcW w:type="dxa" w:w="2160"/>
          </w:tcPr>
          <w:p>
            <w:r>
              <w:t>Dr. D. Y. Patil Pratishthan's D.Y.Patil College of Engineering Akurdi, 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94.2082563</w:t>
            </w:r>
          </w:p>
        </w:tc>
        <w:tc>
          <w:tcPr>
            <w:tcW w:type="dxa" w:w="2160"/>
          </w:tcPr>
          <w:p>
            <w:r>
              <w:t>94.2082563</w:t>
            </w:r>
          </w:p>
        </w:tc>
      </w:tr>
      <w:tr>
        <w:tc>
          <w:tcPr>
            <w:tcW w:type="dxa" w:w="2160"/>
          </w:tcPr>
          <w:p>
            <w:r>
              <w:t>International Institute of Information Technology (IÂ²IT), Pune.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94.2082563</w:t>
            </w:r>
          </w:p>
        </w:tc>
        <w:tc>
          <w:tcPr>
            <w:tcW w:type="dxa" w:w="2160"/>
          </w:tcPr>
          <w:p>
            <w:r>
              <w:t>94.2082563</w:t>
            </w:r>
          </w:p>
        </w:tc>
      </w:tr>
      <w:tr>
        <w:tc>
          <w:tcPr>
            <w:tcW w:type="dxa" w:w="2160"/>
          </w:tcPr>
          <w:p>
            <w:r>
              <w:t>International Institute of Information Technology (IÂ²IT), Pune.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94.1818526</w:t>
            </w:r>
          </w:p>
        </w:tc>
        <w:tc>
          <w:tcPr>
            <w:tcW w:type="dxa" w:w="2160"/>
          </w:tcPr>
          <w:p>
            <w:r>
              <w:t>94.280976</w:t>
            </w:r>
          </w:p>
        </w:tc>
      </w:tr>
      <w:tr>
        <w:tc>
          <w:tcPr>
            <w:tcW w:type="dxa" w:w="2160"/>
          </w:tcPr>
          <w:p>
            <w:r>
              <w:t>Dr. D. Y. Patil Pratishthan's D.Y.Patil College of Engineering Akurdi, 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94.1471246</w:t>
            </w:r>
          </w:p>
        </w:tc>
        <w:tc>
          <w:tcPr>
            <w:tcW w:type="dxa" w:w="2160"/>
          </w:tcPr>
          <w:p>
            <w:r>
              <w:t>94.1471246</w:t>
            </w:r>
          </w:p>
        </w:tc>
      </w:tr>
      <w:tr>
        <w:tc>
          <w:tcPr>
            <w:tcW w:type="dxa" w:w="2160"/>
          </w:tcPr>
          <w:p>
            <w:r>
              <w:t>Jaywant Shikshan Prasarak Mandal's,Rajarshi Shahu College of Engineering, Tathawade, 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94.1471246</w:t>
            </w:r>
          </w:p>
        </w:tc>
        <w:tc>
          <w:tcPr>
            <w:tcW w:type="dxa" w:w="2160"/>
          </w:tcPr>
          <w:p>
            <w:r>
              <w:t>94.1471246</w:t>
            </w:r>
          </w:p>
        </w:tc>
      </w:tr>
      <w:tr>
        <w:tc>
          <w:tcPr>
            <w:tcW w:type="dxa" w:w="2160"/>
          </w:tcPr>
          <w:p>
            <w:r>
              <w:t>Progressive Education Society's Modern College of Engineering, 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94.0759664</w:t>
            </w:r>
          </w:p>
        </w:tc>
        <w:tc>
          <w:tcPr>
            <w:tcW w:type="dxa" w:w="2160"/>
          </w:tcPr>
          <w:p>
            <w:r>
              <w:t>94.6591943</w:t>
            </w:r>
          </w:p>
        </w:tc>
      </w:tr>
      <w:tr>
        <w:tc>
          <w:tcPr>
            <w:tcW w:type="dxa" w:w="2160"/>
          </w:tcPr>
          <w:p>
            <w:r>
              <w:t>B.R.A.C.T's Vishwakarma Institute of Information Technology, Kondhwa (Bk.), 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94.0759664</w:t>
            </w:r>
          </w:p>
        </w:tc>
        <w:tc>
          <w:tcPr>
            <w:tcW w:type="dxa" w:w="2160"/>
          </w:tcPr>
          <w:p>
            <w:r>
              <w:t>94.0759664</w:t>
            </w:r>
          </w:p>
        </w:tc>
      </w:tr>
      <w:tr>
        <w:tc>
          <w:tcPr>
            <w:tcW w:type="dxa" w:w="2160"/>
          </w:tcPr>
          <w:p>
            <w:r>
              <w:t>Dr. D. Y. Patil Pratishthan's D.Y.Patil College of Engineering Akurdi, 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94.0759664</w:t>
            </w:r>
          </w:p>
        </w:tc>
        <w:tc>
          <w:tcPr>
            <w:tcW w:type="dxa" w:w="2160"/>
          </w:tcPr>
          <w:p>
            <w:r>
              <w:t>94.0759664</w:t>
            </w:r>
          </w:p>
        </w:tc>
      </w:tr>
      <w:tr>
        <w:tc>
          <w:tcPr>
            <w:tcW w:type="dxa" w:w="2160"/>
          </w:tcPr>
          <w:p>
            <w:r>
              <w:t>Pimpri Chinchwad Education Trust's Pimpri Chinchwad College Of Engineering And Research, Ravet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94.0594995</w:t>
            </w:r>
          </w:p>
        </w:tc>
        <w:tc>
          <w:tcPr>
            <w:tcW w:type="dxa" w:w="2160"/>
          </w:tcPr>
          <w:p>
            <w:r>
              <w:t>94.0594995</w:t>
            </w:r>
          </w:p>
        </w:tc>
      </w:tr>
      <w:tr>
        <w:tc>
          <w:tcPr>
            <w:tcW w:type="dxa" w:w="2160"/>
          </w:tcPr>
          <w:p>
            <w:r>
              <w:t>Thadomal Shahani Engineering College, Bandra, Mumbai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94.0594995</w:t>
            </w:r>
          </w:p>
        </w:tc>
        <w:tc>
          <w:tcPr>
            <w:tcW w:type="dxa" w:w="2160"/>
          </w:tcPr>
          <w:p>
            <w:r>
              <w:t>94.8692104</w:t>
            </w:r>
          </w:p>
        </w:tc>
      </w:tr>
      <w:tr>
        <w:tc>
          <w:tcPr>
            <w:tcW w:type="dxa" w:w="2160"/>
          </w:tcPr>
          <w:p>
            <w:r>
              <w:t>Sinhgad College of Engineering, Vadgaon (BK), 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94.0440653</w:t>
            </w:r>
          </w:p>
        </w:tc>
        <w:tc>
          <w:tcPr>
            <w:tcW w:type="dxa" w:w="2160"/>
          </w:tcPr>
          <w:p>
            <w:r>
              <w:t>94.4073178</w:t>
            </w:r>
          </w:p>
        </w:tc>
      </w:tr>
      <w:tr>
        <w:tc>
          <w:tcPr>
            <w:tcW w:type="dxa" w:w="2160"/>
          </w:tcPr>
          <w:p>
            <w:r>
              <w:t>Dr. D. Y. Patil Unitech Society's Dr. D. Y. Patil  Institute of Technology, Pimpri, 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94.0440653</w:t>
            </w:r>
          </w:p>
        </w:tc>
        <w:tc>
          <w:tcPr>
            <w:tcW w:type="dxa" w:w="2160"/>
          </w:tcPr>
          <w:p>
            <w:r>
              <w:t>94.0440653</w:t>
            </w:r>
          </w:p>
        </w:tc>
      </w:tr>
      <w:tr>
        <w:tc>
          <w:tcPr>
            <w:tcW w:type="dxa" w:w="2160"/>
          </w:tcPr>
          <w:p>
            <w:r>
              <w:t>Shri Guru Gobind Singhji Institute of Engineering and Technology, Nanded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94.0440653</w:t>
            </w:r>
          </w:p>
        </w:tc>
        <w:tc>
          <w:tcPr>
            <w:tcW w:type="dxa" w:w="2160"/>
          </w:tcPr>
          <w:p>
            <w:r>
              <w:t>94.4180465</w:t>
            </w:r>
          </w:p>
        </w:tc>
      </w:tr>
      <w:tr>
        <w:tc>
          <w:tcPr>
            <w:tcW w:type="dxa" w:w="2160"/>
          </w:tcPr>
          <w:p>
            <w:r>
              <w:t>Progressive Education Society's Modern College of Engineering, 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94.0376321</w:t>
            </w:r>
          </w:p>
        </w:tc>
        <w:tc>
          <w:tcPr>
            <w:tcW w:type="dxa" w:w="2160"/>
          </w:tcPr>
          <w:p>
            <w:r>
              <w:t>94.0440653</w:t>
            </w:r>
          </w:p>
        </w:tc>
      </w:tr>
      <w:tr>
        <w:tc>
          <w:tcPr>
            <w:tcW w:type="dxa" w:w="2160"/>
          </w:tcPr>
          <w:p>
            <w:r>
              <w:t>Pune Institute of Computer Technology, Dhankavdi, 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94.0376321</w:t>
            </w:r>
          </w:p>
        </w:tc>
        <w:tc>
          <w:tcPr>
            <w:tcW w:type="dxa" w:w="2160"/>
          </w:tcPr>
          <w:p>
            <w:r>
              <w:t>94.7358445</w:t>
            </w:r>
          </w:p>
        </w:tc>
      </w:tr>
      <w:tr>
        <w:tc>
          <w:tcPr>
            <w:tcW w:type="dxa" w:w="2160"/>
          </w:tcPr>
          <w:p>
            <w:r>
              <w:t>Jaywant Shikshan Prasarak Mandal's,Rajarshi Shahu College of Engineering, Tathawade, 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94.0029697</w:t>
            </w:r>
          </w:p>
        </w:tc>
        <w:tc>
          <w:tcPr>
            <w:tcW w:type="dxa" w:w="2160"/>
          </w:tcPr>
          <w:p>
            <w:r>
              <w:t>94.8692104</w:t>
            </w:r>
          </w:p>
        </w:tc>
      </w:tr>
      <w:tr>
        <w:tc>
          <w:tcPr>
            <w:tcW w:type="dxa" w:w="2160"/>
          </w:tcPr>
          <w:p>
            <w:r>
              <w:t>Vidyalankar Institute of Technology,Wadala, Mumbai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94.0029697</w:t>
            </w:r>
          </w:p>
        </w:tc>
        <w:tc>
          <w:tcPr>
            <w:tcW w:type="dxa" w:w="2160"/>
          </w:tcPr>
          <w:p>
            <w:r>
              <w:t>94.9002217</w:t>
            </w:r>
          </w:p>
        </w:tc>
      </w:tr>
      <w:tr>
        <w:tc>
          <w:tcPr>
            <w:tcW w:type="dxa" w:w="2160"/>
          </w:tcPr>
          <w:p>
            <w:r>
              <w:t>Sinhgad College of Engineering, Vadgaon (BK), 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93.9764818</w:t>
            </w:r>
          </w:p>
        </w:tc>
        <w:tc>
          <w:tcPr>
            <w:tcW w:type="dxa" w:w="2160"/>
          </w:tcPr>
          <w:p>
            <w:r>
              <w:t>93.9764818</w:t>
            </w:r>
          </w:p>
        </w:tc>
      </w:tr>
      <w:tr>
        <w:tc>
          <w:tcPr>
            <w:tcW w:type="dxa" w:w="2160"/>
          </w:tcPr>
          <w:p>
            <w:r>
              <w:t>All India Shri Shivaji Memorial Society's Institute of Information Technology,Pune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93.9682991</w:t>
            </w:r>
          </w:p>
        </w:tc>
        <w:tc>
          <w:tcPr>
            <w:tcW w:type="dxa" w:w="2160"/>
          </w:tcPr>
          <w:p>
            <w:r>
              <w:t>94.29291</w:t>
            </w:r>
          </w:p>
        </w:tc>
      </w:tr>
      <w:tr>
        <w:tc>
          <w:tcPr>
            <w:tcW w:type="dxa" w:w="2160"/>
          </w:tcPr>
          <w:p>
            <w:r>
              <w:t>Bansilal Ramnath Agarawal Charitable Trust's Vishwakarma Institute of Technology, Bibwewadi, 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93.9573805</w:t>
            </w:r>
          </w:p>
        </w:tc>
        <w:tc>
          <w:tcPr>
            <w:tcW w:type="dxa" w:w="2160"/>
          </w:tcPr>
          <w:p>
            <w:r>
              <w:t>94.9108451</w:t>
            </w:r>
          </w:p>
        </w:tc>
      </w:tr>
      <w:tr>
        <w:tc>
          <w:tcPr>
            <w:tcW w:type="dxa" w:w="2160"/>
          </w:tcPr>
          <w:p>
            <w:r>
              <w:t>Dr. D. Y. Patil Pratishthan's D.Y.Patil College of Engineering Akurdi, 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93.9573805</w:t>
            </w:r>
          </w:p>
        </w:tc>
        <w:tc>
          <w:tcPr>
            <w:tcW w:type="dxa" w:w="2160"/>
          </w:tcPr>
          <w:p>
            <w:r>
              <w:t>94.4333712</w:t>
            </w:r>
          </w:p>
        </w:tc>
      </w:tr>
      <w:tr>
        <w:tc>
          <w:tcPr>
            <w:tcW w:type="dxa" w:w="2160"/>
          </w:tcPr>
          <w:p>
            <w:r>
              <w:t>Vivekanand Education Society's Institute of Technology, Chembur, Mumbai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93.8425797</w:t>
            </w:r>
          </w:p>
        </w:tc>
        <w:tc>
          <w:tcPr>
            <w:tcW w:type="dxa" w:w="2160"/>
          </w:tcPr>
          <w:p>
            <w:r>
              <w:t>95.0078027</w:t>
            </w:r>
          </w:p>
        </w:tc>
      </w:tr>
      <w:tr>
        <w:tc>
          <w:tcPr>
            <w:tcW w:type="dxa" w:w="2160"/>
          </w:tcPr>
          <w:p>
            <w:r>
              <w:t>Dr. D. Y. Patil Unitech Society's Dr. D. Y. Patil  Institute of Technology, Pimpri, 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93.8419335</w:t>
            </w:r>
          </w:p>
        </w:tc>
        <w:tc>
          <w:tcPr>
            <w:tcW w:type="dxa" w:w="2160"/>
          </w:tcPr>
          <w:p>
            <w:r>
              <w:t>94.0594995</w:t>
            </w:r>
          </w:p>
        </w:tc>
      </w:tr>
      <w:tr>
        <w:tc>
          <w:tcPr>
            <w:tcW w:type="dxa" w:w="2160"/>
          </w:tcPr>
          <w:p>
            <w:r>
              <w:t>Shri Sant Gajanan Maharaj College of Engineering,Shegaon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93.8419335</w:t>
            </w:r>
          </w:p>
        </w:tc>
        <w:tc>
          <w:tcPr>
            <w:tcW w:type="dxa" w:w="2160"/>
          </w:tcPr>
          <w:p>
            <w:r>
              <w:t>94.9108451</w:t>
            </w:r>
          </w:p>
        </w:tc>
      </w:tr>
      <w:tr>
        <w:tc>
          <w:tcPr>
            <w:tcW w:type="dxa" w:w="2160"/>
          </w:tcPr>
          <w:p>
            <w:r>
              <w:t>Pimpri Chinchwad Education Trust's Pimpri Chinchwad College Of Engineering And Research, Ravet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93.8261075</w:t>
            </w:r>
          </w:p>
        </w:tc>
        <w:tc>
          <w:tcPr>
            <w:tcW w:type="dxa" w:w="2160"/>
          </w:tcPr>
          <w:p>
            <w:r>
              <w:t>94.1818526</w:t>
            </w:r>
          </w:p>
        </w:tc>
      </w:tr>
      <w:tr>
        <w:tc>
          <w:tcPr>
            <w:tcW w:type="dxa" w:w="2160"/>
          </w:tcPr>
          <w:p>
            <w:r>
              <w:t>Pimpri Chinchwad Education Trust, Pimpri Chinchwad College of Engineering, 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93.8196123</w:t>
            </w:r>
          </w:p>
        </w:tc>
        <w:tc>
          <w:tcPr>
            <w:tcW w:type="dxa" w:w="2160"/>
          </w:tcPr>
          <w:p>
            <w:r>
              <w:t>93.8196123</w:t>
            </w:r>
          </w:p>
        </w:tc>
      </w:tr>
      <w:tr>
        <w:tc>
          <w:tcPr>
            <w:tcW w:type="dxa" w:w="2160"/>
          </w:tcPr>
          <w:p>
            <w:r>
              <w:t>Progressive Education Society's Modern College of Engineering, 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93.8196123</w:t>
            </w:r>
          </w:p>
        </w:tc>
        <w:tc>
          <w:tcPr>
            <w:tcW w:type="dxa" w:w="2160"/>
          </w:tcPr>
          <w:p>
            <w:r>
              <w:t>93.8196123</w:t>
            </w:r>
          </w:p>
        </w:tc>
      </w:tr>
      <w:tr>
        <w:tc>
          <w:tcPr>
            <w:tcW w:type="dxa" w:w="2160"/>
          </w:tcPr>
          <w:p>
            <w:r>
              <w:t>Sinhgad College of Engineering, Vadgaon (BK), 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93.8196123</w:t>
            </w:r>
          </w:p>
        </w:tc>
        <w:tc>
          <w:tcPr>
            <w:tcW w:type="dxa" w:w="2160"/>
          </w:tcPr>
          <w:p>
            <w:r>
              <w:t>94.0029697</w:t>
            </w:r>
          </w:p>
        </w:tc>
      </w:tr>
      <w:tr>
        <w:tc>
          <w:tcPr>
            <w:tcW w:type="dxa" w:w="2160"/>
          </w:tcPr>
          <w:p>
            <w:r>
              <w:t>MKSSS's Cummins College of Engineering for Women, Karvenagar,Pune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93.8135798</w:t>
            </w:r>
          </w:p>
        </w:tc>
        <w:tc>
          <w:tcPr>
            <w:tcW w:type="dxa" w:w="2160"/>
          </w:tcPr>
          <w:p>
            <w:r>
              <w:t>94.2114984</w:t>
            </w:r>
          </w:p>
        </w:tc>
      </w:tr>
      <w:tr>
        <w:tc>
          <w:tcPr>
            <w:tcW w:type="dxa" w:w="2160"/>
          </w:tcPr>
          <w:p>
            <w:r>
              <w:t>Vidyalankar Institute of Technology,Wadala, Mumbai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93.774898</w:t>
            </w:r>
          </w:p>
        </w:tc>
        <w:tc>
          <w:tcPr>
            <w:tcW w:type="dxa" w:w="2160"/>
          </w:tcPr>
          <w:p>
            <w:r>
              <w:t>94.6591943</w:t>
            </w:r>
          </w:p>
        </w:tc>
      </w:tr>
      <w:tr>
        <w:tc>
          <w:tcPr>
            <w:tcW w:type="dxa" w:w="2160"/>
          </w:tcPr>
          <w:p>
            <w:r>
              <w:t>B.R.A.C.T's Vishwakarma Institute of Information Technology, Kondhwa (Bk.), 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93.7701957</w:t>
            </w:r>
          </w:p>
        </w:tc>
        <w:tc>
          <w:tcPr>
            <w:tcW w:type="dxa" w:w="2160"/>
          </w:tcPr>
          <w:p>
            <w:r>
              <w:t>93.7701957</w:t>
            </w:r>
          </w:p>
        </w:tc>
      </w:tr>
      <w:tr>
        <w:tc>
          <w:tcPr>
            <w:tcW w:type="dxa" w:w="2160"/>
          </w:tcPr>
          <w:p>
            <w:r>
              <w:t>Vidya Pratishthan's Kamalnayan Bajaj Institute of Engineering &amp; Technology, Baramati Dist.Pune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93.7701957</w:t>
            </w:r>
          </w:p>
        </w:tc>
        <w:tc>
          <w:tcPr>
            <w:tcW w:type="dxa" w:w="2160"/>
          </w:tcPr>
          <w:p>
            <w:r>
              <w:t>93.7701957</w:t>
            </w:r>
          </w:p>
        </w:tc>
      </w:tr>
      <w:tr>
        <w:tc>
          <w:tcPr>
            <w:tcW w:type="dxa" w:w="2160"/>
          </w:tcPr>
          <w:p>
            <w:r>
              <w:t>Amrutvahini Sheti &amp; Shikshan Vikas Sanstha's Amrutvahini College of Engineering, Sangamner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93.7594912</w:t>
            </w:r>
          </w:p>
        </w:tc>
        <w:tc>
          <w:tcPr>
            <w:tcW w:type="dxa" w:w="2160"/>
          </w:tcPr>
          <w:p>
            <w:r>
              <w:t>94.0029697</w:t>
            </w:r>
          </w:p>
        </w:tc>
      </w:tr>
      <w:tr>
        <w:tc>
          <w:tcPr>
            <w:tcW w:type="dxa" w:w="2160"/>
          </w:tcPr>
          <w:p>
            <w:r>
              <w:t>Dr. D. Y. Patil Unitech Society's Dr. D. Y. Patil  Institute of Technology, Pimpri, 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93.7421047</w:t>
            </w:r>
          </w:p>
        </w:tc>
        <w:tc>
          <w:tcPr>
            <w:tcW w:type="dxa" w:w="2160"/>
          </w:tcPr>
          <w:p>
            <w:r>
              <w:t>93.7421047</w:t>
            </w:r>
          </w:p>
        </w:tc>
      </w:tr>
      <w:tr>
        <w:tc>
          <w:tcPr>
            <w:tcW w:type="dxa" w:w="2160"/>
          </w:tcPr>
          <w:p>
            <w:r>
              <w:t>Shri Guru Gobind Singhji Institute of Engineering and Technology, Nanded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93.7421047</w:t>
            </w:r>
          </w:p>
        </w:tc>
        <w:tc>
          <w:tcPr>
            <w:tcW w:type="dxa" w:w="2160"/>
          </w:tcPr>
          <w:p>
            <w:r>
              <w:t>94.5135505</w:t>
            </w:r>
          </w:p>
        </w:tc>
      </w:tr>
      <w:tr>
        <w:tc>
          <w:tcPr>
            <w:tcW w:type="dxa" w:w="2160"/>
          </w:tcPr>
          <w:p>
            <w:r>
              <w:t>Don Bosco Institute of Technology, Mumbai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93.7141189</w:t>
            </w:r>
          </w:p>
        </w:tc>
        <w:tc>
          <w:tcPr>
            <w:tcW w:type="dxa" w:w="2160"/>
          </w:tcPr>
          <w:p>
            <w:r>
              <w:t>94.0029697</w:t>
            </w:r>
          </w:p>
        </w:tc>
      </w:tr>
      <w:tr>
        <w:tc>
          <w:tcPr>
            <w:tcW w:type="dxa" w:w="2160"/>
          </w:tcPr>
          <w:p>
            <w:r>
              <w:t>Progressive Education Society's Modern College of Engineering, 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93.7059922</w:t>
            </w:r>
          </w:p>
        </w:tc>
        <w:tc>
          <w:tcPr>
            <w:tcW w:type="dxa" w:w="2160"/>
          </w:tcPr>
          <w:p>
            <w:r>
              <w:t>94.2133903</w:t>
            </w:r>
          </w:p>
        </w:tc>
      </w:tr>
      <w:tr>
        <w:tc>
          <w:tcPr>
            <w:tcW w:type="dxa" w:w="2160"/>
          </w:tcPr>
          <w:p>
            <w:r>
              <w:t>S.I.E.S. Graduate School of Technology, Nerul, Navi Mumbai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93.6527455</w:t>
            </w:r>
          </w:p>
        </w:tc>
        <w:tc>
          <w:tcPr>
            <w:tcW w:type="dxa" w:w="2160"/>
          </w:tcPr>
          <w:p>
            <w:r>
              <w:t>94.9538024</w:t>
            </w:r>
          </w:p>
        </w:tc>
      </w:tr>
      <w:tr>
        <w:tc>
          <w:tcPr>
            <w:tcW w:type="dxa" w:w="2160"/>
          </w:tcPr>
          <w:p>
            <w:r>
              <w:t>Sinhgad College of Engineering, Vadgaon (BK), 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93.6527455</w:t>
            </w:r>
          </w:p>
        </w:tc>
        <w:tc>
          <w:tcPr>
            <w:tcW w:type="dxa" w:w="2160"/>
          </w:tcPr>
          <w:p>
            <w:r>
              <w:t>94.3125425</w:t>
            </w:r>
          </w:p>
        </w:tc>
      </w:tr>
      <w:tr>
        <w:tc>
          <w:tcPr>
            <w:tcW w:type="dxa" w:w="2160"/>
          </w:tcPr>
          <w:p>
            <w:r>
              <w:t>All India Shri Shivaji Memorial Society's Institute of Information Technology,Pune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93.6474925</w:t>
            </w:r>
          </w:p>
        </w:tc>
        <w:tc>
          <w:tcPr>
            <w:tcW w:type="dxa" w:w="2160"/>
          </w:tcPr>
          <w:p>
            <w:r>
              <w:t>93.6474925</w:t>
            </w:r>
          </w:p>
        </w:tc>
      </w:tr>
      <w:tr>
        <w:tc>
          <w:tcPr>
            <w:tcW w:type="dxa" w:w="2160"/>
          </w:tcPr>
          <w:p>
            <w:r>
              <w:t>Pune Vidyarthi Griha's College of Engineering and Technology and G K Pate(Wani) Institute of  Management,  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93.6474925</w:t>
            </w:r>
          </w:p>
        </w:tc>
        <w:tc>
          <w:tcPr>
            <w:tcW w:type="dxa" w:w="2160"/>
          </w:tcPr>
          <w:p>
            <w:r>
              <w:t>93.6474925</w:t>
            </w:r>
          </w:p>
        </w:tc>
      </w:tr>
      <w:tr>
        <w:tc>
          <w:tcPr>
            <w:tcW w:type="dxa" w:w="2160"/>
          </w:tcPr>
          <w:p>
            <w:r>
              <w:t>Progressive Education Society's Modern College of Engineering, 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93.5685145</w:t>
            </w:r>
          </w:p>
        </w:tc>
        <w:tc>
          <w:tcPr>
            <w:tcW w:type="dxa" w:w="2160"/>
          </w:tcPr>
          <w:p>
            <w:r>
              <w:t>94.2383135</w:t>
            </w:r>
          </w:p>
        </w:tc>
      </w:tr>
      <w:tr>
        <w:tc>
          <w:tcPr>
            <w:tcW w:type="dxa" w:w="2160"/>
          </w:tcPr>
          <w:p>
            <w:r>
              <w:t>Shri Guru Gobind Singhji Institute of Engineering and Technology, Nanded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93.5685145</w:t>
            </w:r>
          </w:p>
        </w:tc>
        <w:tc>
          <w:tcPr>
            <w:tcW w:type="dxa" w:w="2160"/>
          </w:tcPr>
          <w:p>
            <w:r>
              <w:t>93.8419335</w:t>
            </w:r>
          </w:p>
        </w:tc>
      </w:tr>
      <w:tr>
        <w:tc>
          <w:tcPr>
            <w:tcW w:type="dxa" w:w="2160"/>
          </w:tcPr>
          <w:p>
            <w:r>
              <w:t>Government College of Engineering,  Aurangabad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93.5655058</w:t>
            </w:r>
          </w:p>
        </w:tc>
        <w:tc>
          <w:tcPr>
            <w:tcW w:type="dxa" w:w="2160"/>
          </w:tcPr>
          <w:p>
            <w:r>
              <w:t>93.5655058</w:t>
            </w:r>
          </w:p>
        </w:tc>
      </w:tr>
      <w:tr>
        <w:tc>
          <w:tcPr>
            <w:tcW w:type="dxa" w:w="2160"/>
          </w:tcPr>
          <w:p>
            <w:r>
              <w:t>Government College of Engineering, Amravati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93.5655058</w:t>
            </w:r>
          </w:p>
        </w:tc>
        <w:tc>
          <w:tcPr>
            <w:tcW w:type="dxa" w:w="2160"/>
          </w:tcPr>
          <w:p>
            <w:r>
              <w:t>94.7015776</w:t>
            </w:r>
          </w:p>
        </w:tc>
      </w:tr>
      <w:tr>
        <w:tc>
          <w:tcPr>
            <w:tcW w:type="dxa" w:w="2160"/>
          </w:tcPr>
          <w:p>
            <w:r>
              <w:t>Pune Vidyarthi Griha's College of Engineering and Technology and G K Pate(Wani) Institute of  Management,  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93.5655058</w:t>
            </w:r>
          </w:p>
        </w:tc>
        <w:tc>
          <w:tcPr>
            <w:tcW w:type="dxa" w:w="2160"/>
          </w:tcPr>
          <w:p>
            <w:r>
              <w:t>93.5655058</w:t>
            </w:r>
          </w:p>
        </w:tc>
      </w:tr>
      <w:tr>
        <w:tc>
          <w:tcPr>
            <w:tcW w:type="dxa" w:w="2160"/>
          </w:tcPr>
          <w:p>
            <w:r>
              <w:t>Terna Engineering College, Nerul, Navi Mumbai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93.5655058</w:t>
            </w:r>
          </w:p>
        </w:tc>
        <w:tc>
          <w:tcPr>
            <w:tcW w:type="dxa" w:w="2160"/>
          </w:tcPr>
          <w:p>
            <w:r>
              <w:t>94.4989339</w:t>
            </w:r>
          </w:p>
        </w:tc>
      </w:tr>
      <w:tr>
        <w:tc>
          <w:tcPr>
            <w:tcW w:type="dxa" w:w="2160"/>
          </w:tcPr>
          <w:p>
            <w:r>
              <w:t>International Institute of Information Technology (IÂ²IT), Pune.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93.5601746</w:t>
            </w:r>
          </w:p>
        </w:tc>
        <w:tc>
          <w:tcPr>
            <w:tcW w:type="dxa" w:w="2160"/>
          </w:tcPr>
          <w:p>
            <w:r>
              <w:t>94.2383135</w:t>
            </w:r>
          </w:p>
        </w:tc>
      </w:tr>
      <w:tr>
        <w:tc>
          <w:tcPr>
            <w:tcW w:type="dxa" w:w="2160"/>
          </w:tcPr>
          <w:p>
            <w:r>
              <w:t>Jaywant Shikshan Prasarak Mandal's,Rajarshi Shahu College of Engineering, Tathawade, Pune</w:t>
            </w:r>
          </w:p>
        </w:tc>
        <w:tc>
          <w:tcPr>
            <w:tcW w:type="dxa" w:w="2160"/>
          </w:tcPr>
          <w:p>
            <w:r>
              <w:t>Information Technology</w:t>
            </w:r>
          </w:p>
        </w:tc>
        <w:tc>
          <w:tcPr>
            <w:tcW w:type="dxa" w:w="2160"/>
          </w:tcPr>
          <w:p>
            <w:r>
              <w:t>93.4712841</w:t>
            </w:r>
          </w:p>
        </w:tc>
        <w:tc>
          <w:tcPr>
            <w:tcW w:type="dxa" w:w="2160"/>
          </w:tcPr>
          <w:p>
            <w:r>
              <w:t>93.4712841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